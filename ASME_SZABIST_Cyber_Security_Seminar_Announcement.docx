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ASME SZABIST Chapter – SSC</w:t>
      </w:r>
    </w:p>
    <w:p>
      <w:pPr>
        <w:jc w:val="center"/>
      </w:pPr>
      <w:r>
        <w:rPr>
          <w:sz w:val="24"/>
        </w:rPr>
        <w:t>In-Class Announcement Script</w:t>
        <w:br/>
        <w:t>SZABIST University, Clifton Campus, Karachi, Pakistan</w:t>
      </w:r>
    </w:p>
    <w:p/>
    <w:p>
      <w:r>
        <w:rPr>
          <w:b/>
        </w:rPr>
        <w:t xml:space="preserve">Event: </w:t>
      </w:r>
      <w:r>
        <w:t>Cyber Security Seminar 2k25</w:t>
        <w:br/>
      </w:r>
      <w:r>
        <w:rPr>
          <w:b/>
        </w:rPr>
        <w:t xml:space="preserve">Organized by: </w:t>
      </w:r>
      <w:r>
        <w:t>ASME SZABIST Chapter (SSC)</w:t>
        <w:br/>
      </w:r>
      <w:r>
        <w:rPr>
          <w:b/>
        </w:rPr>
        <w:t xml:space="preserve">Venue: </w:t>
      </w:r>
      <w:r>
        <w:t>SZABIST University, Clifton Campus</w:t>
        <w:br/>
      </w:r>
    </w:p>
    <w:p/>
    <w:p>
      <w:pPr>
        <w:pStyle w:val="ListBullet"/>
      </w:pPr>
      <w:r>
        <w:t>📢 Announcement Script:</w:t>
      </w:r>
    </w:p>
    <w:p>
      <w:r>
        <w:t>Good [morning/afternoon], everyone!</w:t>
        <w:br/>
        <w:t>I’m here on behalf of the ASME SZABIST Chapter to announce our upcoming Cyber Security Seminar 2k25 — an exciting and informative session on digital safety, ethical hacking awareness, and data protection.</w:t>
        <w:br/>
        <w:br/>
        <w:t>📝 Register Now:</w:t>
        <w:br/>
        <w:t>https://forms.gle/fhTT9T8oMks5PU2LA</w:t>
        <w:br/>
        <w:t>or</w:t>
        <w:br/>
        <w:t>https://docs.google.com/forms/d/e/1FAIpQLSeE7tijZ9m4-ccKJ_FVYAoQBORtigH7FKRTA47155fRjXz3Ew/viewform?usp=header</w:t>
        <w:br/>
        <w:br/>
        <w:t>Don’t miss this opportunity to gain valuable cybersecurity insights and engage with experts in the field.</w:t>
        <w:br/>
        <w:br/>
        <w:t>Thank you, and we look forward to seeing you at the seminar!</w:t>
      </w:r>
    </w:p>
    <w:p>
      <w:r>
        <w:rPr>
          <w:b/>
        </w:rPr>
        <w:br/>
        <w:t>Instructions for EC Members:</w:t>
      </w:r>
    </w:p>
    <w:p>
      <w:r>
        <w:t>✔ Deliver this announcement in your assigned classes (BSCS, BSSE, BSAI).</w:t>
        <w:br/>
        <w:t>✔ Share the registration link in all relevant departmental and class groups.</w:t>
        <w:br/>
        <w:t>✔ Keep your tone formal, confident, and enthusiastic.</w:t>
        <w:br/>
        <w:t>✔ Note any queries or feedback and report them to the organizing team.</w:t>
      </w:r>
    </w:p>
    <w:p>
      <w:r>
        <w:rPr>
          <w:b/>
        </w:rPr>
        <w:br/>
        <w:t>Issued by:</w:t>
      </w:r>
    </w:p>
    <w:p>
      <w:r>
        <w:t>Ashfaq Ali Zardari</w:t>
        <w:br/>
        <w:t>President / Chairperson</w:t>
        <w:br/>
        <w:t>ASME SZABIST Chapter – Executive Council</w:t>
        <w:br/>
        <w:t>SZABIST University, Clifton Campus, Karachi, Pakistan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ybersecurity_registration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